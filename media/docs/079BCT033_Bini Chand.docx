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recommend Bini Chand for admission to the graduate program at your university.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I have known Bini for about 2 years now as an undergraduate student in BCT Engineering.</w:t>
      </w:r>
    </w:p>
    <w:p>
      <w:pPr>
        <w:autoSpaceDN w:val="0"/>
        <w:autoSpaceDE w:val="0"/>
        <w:widowControl/>
        <w:spacing w:line="302" w:lineRule="exact" w:before="26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Moreover, I was the supervisor for her final year project. I taught her Data Communication.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Bini as a confident and responsible student. She maintained excellent academic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performance throughout her undergraduate ranking among the Top 5% students of her batch.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an instructor and her supervisor too I had enough opportunity is observe her capabilities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closely.</w:t>
      </w:r>
    </w:p>
    <w:p>
      <w:pPr>
        <w:autoSpaceDN w:val="0"/>
        <w:autoSpaceDE w:val="0"/>
        <w:widowControl/>
        <w:spacing w:line="328" w:lineRule="exact" w:before="328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was the supervisor in her project titled letter generator. I was quite impressed by her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hardworking nature and learning capability. I supervised in her project mobile app. I could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observe her keen interest and aptitude for research while working on the project. In fact, she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was also able to publish a paper on ml.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her outstanding presentation skills while she presented her work at our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as well as in the conference. I have seen that she has good leadership capability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has a teamwork spirit. She is a very hardworking student who is always eager to learn.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She is a well-spoken person with a friendly and gentle personality. She also has given his time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to different social causes. She is very helpful and cooperative student. She eagerly handed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over her project work to her juniors who wanted to further continue the research on the topic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along with proper guidance and resources. I have also been impressed by her communication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skills during project 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her technical and professional skills. Besides academics, she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She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campus. Unlike, most students who limit their project to an academic exercise, she actually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deployed her project publicly in our server and maintained it.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Bini's skills coupled with academic capability will make her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her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Bini Chand,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Professor,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9848867782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079bct033.bini@pcampus.edu.np</w:t>
      </w:r>
    </w:p>
    <w:sectPr w:rsidR="00FC693F" w:rsidRPr="0006063C" w:rsidSect="00034616">
      <w:pgSz w:w="12240" w:h="15840"/>
      <w:pgMar w:top="324" w:right="1440" w:bottom="10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