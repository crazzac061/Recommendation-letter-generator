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362" w:lineRule="exact" w:before="0" w:after="0"/>
        <w:ind w:left="0" w:right="0" w:firstLine="0"/>
        <w:jc w:val="center"/>
      </w:pPr>
      <w:r>
        <w:rPr>
          <w:w w:val="101.53846007127028"/>
          <w:rFonts w:ascii="Helvetica" w:hAnsi="Helvetica" w:eastAsia="Helvetica"/>
          <w:b/>
          <w:i w:val="0"/>
          <w:color w:val="000000"/>
          <w:sz w:val="26"/>
        </w:rPr>
        <w:t xml:space="preserve">Letter of Recommendation </w:t>
      </w:r>
    </w:p>
    <w:p>
      <w:pPr>
        <w:autoSpaceDN w:val="0"/>
        <w:autoSpaceDE w:val="0"/>
        <w:widowControl/>
        <w:spacing w:line="328" w:lineRule="exact" w:before="374" w:after="0"/>
        <w:ind w:left="34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To Whom It May Concern, I am delighted to write this letter of recommendation for Bini Chand,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who has been a student in my class at IOE Pulchowk Campus. They has consistently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demonstrated a high level of dedication and academic excellence. With a GPA of 4.0, Bini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Chand ranks among the top students in the class. In addition to coursework, Bini Chand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successfully completed the project titled "letter generator". Bini Chand has also contributed to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research, co-authoring the paper "fewfewf". Beyond academics, Bini Chand has actively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participated in extracurricular activities such as j d sfer fer. Bini Chand has shown strong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leadership skills. Bini Chand is known for a hardworking attitude. Bini Chand excels in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teamwork and collaboration. I strongly recommend Bini Chand for the master in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communication system program at boston. If you require any further information, please feel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 xml:space="preserve">free to contact me at Bini@gmail.com. Sincerely, Beanie Chand professor IOE Pulchowk </w:t>
      </w:r>
      <w:r>
        <w:rPr>
          <w:rFonts w:ascii="Helvetica" w:hAnsi="Helvetica" w:eastAsia="Helvetica"/>
          <w:b w:val="0"/>
          <w:i w:val="0"/>
          <w:color w:val="000000"/>
          <w:sz w:val="22"/>
        </w:rPr>
        <w:t>Campus</w:t>
      </w:r>
    </w:p>
    <w:sectPr w:rsidR="00FC693F" w:rsidRPr="0006063C" w:rsidSect="00034616">
      <w:pgSz w:w="12240" w:h="15840"/>
      <w:pgMar w:top="3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